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Roteiro da Palestra sobre React Native</w:t>
      </w:r>
    </w:p>
    <w:p>
      <w:pPr>
        <w:pStyle w:val="Heading2"/>
      </w:pPr>
      <w:r>
        <w:t>Introdução ao React Native</w:t>
      </w:r>
    </w:p>
    <w:p>
      <w:pPr>
        <w:pStyle w:val="ListBullet"/>
      </w:pPr>
      <w:r>
        <w:t>- Apresentação do React Native e seu papel no desenvolvimento de aplicativos móveis multiplataforma.</w:t>
      </w:r>
    </w:p>
    <w:p>
      <w:pPr>
        <w:pStyle w:val="ListBullet"/>
      </w:pPr>
      <w:r>
        <w:t>- Vantagens do React Native em relação a outros frameworks e desenvolvimento nativo.</w:t>
      </w:r>
    </w:p>
    <w:p>
      <w:pPr>
        <w:pStyle w:val="Heading2"/>
      </w:pPr>
      <w:r>
        <w:t>Configuração do Ambiente de Desenvolvimento</w:t>
      </w:r>
    </w:p>
    <w:p>
      <w:pPr>
        <w:pStyle w:val="ListBullet"/>
      </w:pPr>
      <w:r>
        <w:t>- Passo a passo para configurar o ambiente (Node.js, instalação do React Native CLI, Android Studio, Xcode para macOS, etc.).</w:t>
      </w:r>
    </w:p>
    <w:p>
      <w:pPr>
        <w:pStyle w:val="ListBullet"/>
      </w:pPr>
      <w:r>
        <w:t>- Criação de um projeto inicial no React Native.</w:t>
      </w:r>
    </w:p>
    <w:p>
      <w:pPr>
        <w:pStyle w:val="Heading2"/>
      </w:pPr>
      <w:r>
        <w:t>Estrutura Básica de um Projeto React Native</w:t>
      </w:r>
    </w:p>
    <w:p>
      <w:pPr>
        <w:pStyle w:val="ListBullet"/>
      </w:pPr>
      <w:r>
        <w:t>- Explicação sobre a estrutura de pastas e arquivos em um projeto React Native.</w:t>
      </w:r>
    </w:p>
    <w:p>
      <w:pPr>
        <w:pStyle w:val="ListBullet"/>
      </w:pPr>
      <w:r>
        <w:t>- Principais arquivos (App.js, index.js) e como eles funcionam juntos.</w:t>
      </w:r>
    </w:p>
    <w:p>
      <w:pPr>
        <w:pStyle w:val="Heading2"/>
      </w:pPr>
      <w:r>
        <w:t>Componentes e JSX no React Native</w:t>
      </w:r>
    </w:p>
    <w:p>
      <w:pPr>
        <w:pStyle w:val="ListBullet"/>
      </w:pPr>
      <w:r>
        <w:t>- Introdução aos componentes em React Native e uso do JSX.</w:t>
      </w:r>
    </w:p>
    <w:p>
      <w:pPr>
        <w:pStyle w:val="ListBullet"/>
      </w:pPr>
      <w:r>
        <w:t>- Diferença entre componentes funcionais e de classe.</w:t>
      </w:r>
    </w:p>
    <w:p>
      <w:pPr>
        <w:pStyle w:val="ListBullet"/>
      </w:pPr>
      <w:r>
        <w:t>- Exemplos práticos de criação de componentes básicos (Text, View, Image).</w:t>
      </w:r>
    </w:p>
    <w:p>
      <w:pPr>
        <w:pStyle w:val="Heading2"/>
      </w:pPr>
      <w:r>
        <w:t>Estilização e Layout</w:t>
      </w:r>
    </w:p>
    <w:p>
      <w:pPr>
        <w:pStyle w:val="ListBullet"/>
      </w:pPr>
      <w:r>
        <w:t>- Como estilizar componentes usando o objeto StyleSheet.</w:t>
      </w:r>
    </w:p>
    <w:p>
      <w:pPr>
        <w:pStyle w:val="ListBullet"/>
      </w:pPr>
      <w:r>
        <w:t>- Flexbox no React Native: alinhamento e posicionamento de elementos.</w:t>
      </w:r>
    </w:p>
    <w:p>
      <w:pPr>
        <w:pStyle w:val="ListBullet"/>
      </w:pPr>
      <w:r>
        <w:t>- Temas e design responsivo.</w:t>
      </w:r>
    </w:p>
    <w:p>
      <w:pPr>
        <w:pStyle w:val="Heading2"/>
      </w:pPr>
      <w:r>
        <w:t>Navegação entre Telas</w:t>
      </w:r>
    </w:p>
    <w:p>
      <w:pPr>
        <w:pStyle w:val="ListBullet"/>
      </w:pPr>
      <w:r>
        <w:t>- Introdução ao React Navigation e outras bibliotecas populares.</w:t>
      </w:r>
    </w:p>
    <w:p>
      <w:pPr>
        <w:pStyle w:val="ListBullet"/>
      </w:pPr>
      <w:r>
        <w:t>- Exemplo de navegação básica entre telas.</w:t>
      </w:r>
    </w:p>
    <w:p>
      <w:pPr>
        <w:pStyle w:val="Heading2"/>
      </w:pPr>
      <w:r>
        <w:t>Consumo de API e Manipulação de Dados</w:t>
      </w:r>
    </w:p>
    <w:p>
      <w:pPr>
        <w:pStyle w:val="ListBullet"/>
      </w:pPr>
      <w:r>
        <w:t>- Fetching de dados com 'fetch' ou Axios (se aplicável ao projeto).</w:t>
      </w:r>
    </w:p>
    <w:p>
      <w:pPr>
        <w:pStyle w:val="ListBullet"/>
      </w:pPr>
      <w:r>
        <w:t>- Como lidar com o estado global da aplicação usando Context API ou Redux.</w:t>
      </w:r>
    </w:p>
    <w:p>
      <w:pPr>
        <w:pStyle w:val="Heading2"/>
      </w:pPr>
      <w:r>
        <w:t>Uso de Componentes Nativos e Módulos Externos</w:t>
      </w:r>
    </w:p>
    <w:p>
      <w:pPr>
        <w:pStyle w:val="ListBullet"/>
      </w:pPr>
      <w:r>
        <w:t>- Como integrar bibliotecas de terceiros para acessar funcionalidades nativas (câmera, localização, etc.).</w:t>
      </w:r>
    </w:p>
    <w:p>
      <w:pPr>
        <w:pStyle w:val="ListBullet"/>
      </w:pPr>
      <w:r>
        <w:t>- Exemplo de integração com um módulo externo (como uma biblioteca de mapas ou câmera).</w:t>
      </w:r>
    </w:p>
    <w:p>
      <w:pPr>
        <w:pStyle w:val="Heading2"/>
      </w:pPr>
      <w:r>
        <w:t>Debugging e Melhores Práticas</w:t>
      </w:r>
    </w:p>
    <w:p>
      <w:pPr>
        <w:pStyle w:val="ListBullet"/>
      </w:pPr>
      <w:r>
        <w:t>- Ferramentas de debugging no React Native.</w:t>
      </w:r>
    </w:p>
    <w:p>
      <w:pPr>
        <w:pStyle w:val="ListBullet"/>
      </w:pPr>
      <w:r>
        <w:t>- Melhores práticas de organização e otimização de código.</w:t>
      </w:r>
    </w:p>
    <w:p>
      <w:pPr>
        <w:pStyle w:val="Heading2"/>
      </w:pPr>
      <w:r>
        <w:t>Demonstração do Projeto</w:t>
      </w:r>
    </w:p>
    <w:p>
      <w:pPr>
        <w:pStyle w:val="ListBullet"/>
      </w:pPr>
      <w:r>
        <w:t>- Demonstração prática da aplicação desenvolvida no repositório.</w:t>
      </w:r>
    </w:p>
    <w:p>
      <w:pPr>
        <w:pStyle w:val="ListBullet"/>
      </w:pPr>
      <w:r>
        <w:t>- Discussão sobre as principais funcionalidades e código-fonte do projeto.</w:t>
      </w:r>
    </w:p>
    <w:p>
      <w:pPr>
        <w:pStyle w:val="Heading2"/>
      </w:pPr>
      <w:r>
        <w:t>Conclusão e Recomendações</w:t>
      </w:r>
    </w:p>
    <w:p>
      <w:pPr>
        <w:pStyle w:val="ListBullet"/>
      </w:pPr>
      <w:r>
        <w:t>- Recapitulação dos pontos abordados.</w:t>
      </w:r>
    </w:p>
    <w:p>
      <w:pPr>
        <w:pStyle w:val="ListBullet"/>
      </w:pPr>
      <w:r>
        <w:t>- Recomendações para seguir aprendendo e contribuir para o repositório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